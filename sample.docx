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2BDC" w14:textId="77777777" w:rsidR="00497305" w:rsidRDefault="00123107">
      <w:pPr>
        <w:pStyle w:val="Title"/>
      </w:pPr>
      <w:r>
        <w:t xml:space="preserve">This is Title of Document </w:t>
      </w:r>
    </w:p>
    <w:p w14:paraId="0B286FCA" w14:textId="77777777" w:rsidR="00497305" w:rsidRDefault="003A06DB">
      <w:r>
        <w:t>This is first paragraph</w:t>
      </w:r>
      <w:r w:rsidR="00F91E62">
        <w:t xml:space="preserve"> some </w:t>
      </w:r>
      <w:r w:rsidR="00F91E62">
        <w:rPr>
          <w:b/>
        </w:rPr>
        <w:t>bold</w:t>
      </w:r>
      <w:r w:rsidR="00F91E62">
        <w:t xml:space="preserve"> and some </w:t>
      </w:r>
      <w:r w:rsidR="00F91E62">
        <w:rPr>
          <w:i/>
        </w:rPr>
        <w:t>italic</w:t>
      </w:r>
      <w:r w:rsidR="00123107">
        <w:rPr>
          <w:i/>
        </w:rPr>
        <w:t xml:space="preserve"> text</w:t>
      </w:r>
    </w:p>
    <w:p w14:paraId="29555C32" w14:textId="77777777" w:rsidR="00497305" w:rsidRDefault="00F91E62">
      <w:pPr>
        <w:pStyle w:val="Heading1"/>
      </w:pPr>
      <w:r>
        <w:t>Heading, level 1</w:t>
      </w:r>
    </w:p>
    <w:p w14:paraId="4ABEAC66" w14:textId="77777777" w:rsidR="00497305" w:rsidRDefault="00123107">
      <w:pPr>
        <w:pStyle w:val="IntenseQuote"/>
      </w:pPr>
      <w:r>
        <w:t>Taking no risk is the biggest risk in life</w:t>
      </w:r>
    </w:p>
    <w:p w14:paraId="0FE8B4C7" w14:textId="499FCADC" w:rsidR="00497305" w:rsidRDefault="00F91E62">
      <w:pPr>
        <w:pStyle w:val="ListBullet"/>
      </w:pPr>
      <w:r>
        <w:t xml:space="preserve">first item </w:t>
      </w:r>
      <w:r w:rsidR="00E03DB0">
        <w:t>in list</w:t>
      </w:r>
    </w:p>
    <w:p w14:paraId="6D6BE319" w14:textId="42392ADC" w:rsidR="00497305" w:rsidRDefault="00F91E62">
      <w:pPr>
        <w:pStyle w:val="ListNumber"/>
      </w:pPr>
      <w:r>
        <w:t xml:space="preserve">first item </w:t>
      </w:r>
      <w:r w:rsidR="00E03DB0">
        <w:t>in list</w:t>
      </w:r>
    </w:p>
    <w:p w14:paraId="5EF427BF" w14:textId="77777777" w:rsidR="00123107" w:rsidRDefault="00123107">
      <w:pPr>
        <w:pStyle w:val="ListNumber"/>
      </w:pPr>
      <w:r>
        <w:t>second item in list</w:t>
      </w:r>
    </w:p>
    <w:p w14:paraId="0BC4B247" w14:textId="3482A0CA" w:rsidR="00497305" w:rsidRDefault="0098562E" w:rsidP="006F786F">
      <w:pPr>
        <w:pStyle w:val="ListNumber"/>
      </w:pPr>
      <w:r>
        <w:t>3rd item in list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23107"/>
    <w:rsid w:val="0015074B"/>
    <w:rsid w:val="0029639D"/>
    <w:rsid w:val="00326F90"/>
    <w:rsid w:val="003A06DB"/>
    <w:rsid w:val="00497305"/>
    <w:rsid w:val="006F786F"/>
    <w:rsid w:val="0098562E"/>
    <w:rsid w:val="00AA1D8D"/>
    <w:rsid w:val="00B47730"/>
    <w:rsid w:val="00CB0664"/>
    <w:rsid w:val="00E03DB0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519EA"/>
  <w15:docId w15:val="{263A7D79-FAD4-46CB-8BB7-54A46F22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F259D-2AAA-4C37-83EB-9C2CB285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FORHAD HOSSAIN</cp:lastModifiedBy>
  <cp:revision>8</cp:revision>
  <dcterms:created xsi:type="dcterms:W3CDTF">2013-12-23T23:15:00Z</dcterms:created>
  <dcterms:modified xsi:type="dcterms:W3CDTF">2022-02-04T07:46:00Z</dcterms:modified>
  <cp:category/>
</cp:coreProperties>
</file>